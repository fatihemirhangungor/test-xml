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232D" w14:textId="77777777" w:rsidR="003318A2" w:rsidRDefault="00000000">
      <w:pPr>
        <w:pStyle w:val="Heading1"/>
      </w:pPr>
      <w:bookmarkStart w:id="0" w:name="_Toc185545255"/>
      <w:r>
        <w:t>API Technical Documentation</w:t>
      </w:r>
      <w:bookmarkEnd w:id="0"/>
    </w:p>
    <w:sdt>
      <w:sdtPr>
        <w:id w:val="10294578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6CA0BC39" w14:textId="450CFF64" w:rsidR="00DE3214" w:rsidRDefault="00DE3214">
          <w:pPr>
            <w:pStyle w:val="TOCHeading"/>
          </w:pPr>
          <w:r>
            <w:t>Contents</w:t>
          </w:r>
        </w:p>
        <w:p w14:paraId="16E0374E" w14:textId="6FC9AAB7" w:rsidR="00DE3214" w:rsidRDefault="00DE321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45255" w:history="1">
            <w:r w:rsidRPr="0077673C">
              <w:rPr>
                <w:rStyle w:val="Hyperlink"/>
                <w:noProof/>
              </w:rPr>
              <w:t>API Technical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6C13" w14:textId="194AF88B" w:rsidR="00DE3214" w:rsidRDefault="00DE321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545256" w:history="1">
            <w:r w:rsidRPr="0077673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EC59" w14:textId="47A5E9D9" w:rsidR="00DE3214" w:rsidRDefault="00DE321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545257" w:history="1">
            <w:r w:rsidRPr="0077673C">
              <w:rPr>
                <w:rStyle w:val="Hyperlink"/>
                <w:noProof/>
              </w:rPr>
              <w:t>Base U</w:t>
            </w:r>
            <w:r w:rsidRPr="0077673C">
              <w:rPr>
                <w:rStyle w:val="Hyperlink"/>
                <w:noProof/>
              </w:rPr>
              <w:t>R</w:t>
            </w:r>
            <w:r w:rsidRPr="0077673C">
              <w:rPr>
                <w:rStyle w:val="Hyperlink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C4D5" w14:textId="0162501B" w:rsidR="00DE3214" w:rsidRDefault="00DE321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545258" w:history="1">
            <w:r w:rsidRPr="0077673C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098D" w14:textId="68FC0A80" w:rsidR="00DE3214" w:rsidRDefault="00DE321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545259" w:history="1">
            <w:r w:rsidRPr="0077673C">
              <w:rPr>
                <w:rStyle w:val="Hyperlink"/>
                <w:noProof/>
              </w:rPr>
              <w:t>1. AuthController - POST /auth/token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4ED3" w14:textId="586043C6" w:rsidR="00DE3214" w:rsidRDefault="00DE321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545260" w:history="1">
            <w:r w:rsidRPr="0077673C">
              <w:rPr>
                <w:rStyle w:val="Hyperlink"/>
                <w:noProof/>
              </w:rPr>
              <w:t>2. CustomerController - POST /customer/check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BE03" w14:textId="2A079365" w:rsidR="00DE3214" w:rsidRDefault="00DE321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545261" w:history="1">
            <w:r w:rsidRPr="0077673C">
              <w:rPr>
                <w:rStyle w:val="Hyperlink"/>
                <w:noProof/>
              </w:rPr>
              <w:t>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25E5" w14:textId="615F7FFD" w:rsidR="00DE3214" w:rsidRDefault="00DE321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545262" w:history="1">
            <w:r w:rsidRPr="0077673C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B3DB" w14:textId="337D5EC0" w:rsidR="00DE3214" w:rsidRDefault="00DE321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545263" w:history="1">
            <w:r w:rsidRPr="0077673C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CAEB" w14:textId="6BA8C7FC" w:rsidR="00DE3214" w:rsidRDefault="00DE3214">
          <w:r>
            <w:rPr>
              <w:b/>
              <w:bCs/>
              <w:noProof/>
            </w:rPr>
            <w:fldChar w:fldCharType="end"/>
          </w:r>
        </w:p>
      </w:sdtContent>
    </w:sdt>
    <w:p w14:paraId="4D9F2023" w14:textId="77777777" w:rsidR="00DE3214" w:rsidRPr="00DE3214" w:rsidRDefault="00DE3214" w:rsidP="00DE3214"/>
    <w:p w14:paraId="67BC60CB" w14:textId="77777777" w:rsidR="003318A2" w:rsidRDefault="00000000">
      <w:pPr>
        <w:pStyle w:val="Heading2"/>
      </w:pPr>
      <w:bookmarkStart w:id="1" w:name="_Toc185545256"/>
      <w:r>
        <w:t>Overview</w:t>
      </w:r>
      <w:bookmarkEnd w:id="1"/>
    </w:p>
    <w:p w14:paraId="40DA37B8" w14:textId="77777777" w:rsidR="003318A2" w:rsidRDefault="00000000">
      <w:r>
        <w:t>This document describes the structure and functionality of the API, including the endpoints, their purposes, and the expected request and response formats. The API consists of two main controllers: `AuthController` and `CustomerController`.</w:t>
      </w:r>
    </w:p>
    <w:p w14:paraId="0E985DDF" w14:textId="77777777" w:rsidR="003318A2" w:rsidRDefault="00000000">
      <w:pPr>
        <w:pStyle w:val="Heading2"/>
      </w:pPr>
      <w:bookmarkStart w:id="2" w:name="_Toc185545257"/>
      <w:r>
        <w:t>Base URL</w:t>
      </w:r>
      <w:bookmarkEnd w:id="2"/>
    </w:p>
    <w:p w14:paraId="0655E731" w14:textId="77777777" w:rsidR="003318A2" w:rsidRDefault="00000000">
      <w:r>
        <w:t>All endpoints are relative to the following base URL:</w:t>
      </w:r>
      <w:r>
        <w:br/>
      </w:r>
      <w:r>
        <w:br/>
        <w:t>```</w:t>
      </w:r>
      <w:r>
        <w:br/>
        <w:t>https://api.example.com</w:t>
      </w:r>
      <w:r>
        <w:br/>
        <w:t>```</w:t>
      </w:r>
    </w:p>
    <w:p w14:paraId="2892F89A" w14:textId="77777777" w:rsidR="003318A2" w:rsidRDefault="00000000">
      <w:pPr>
        <w:pStyle w:val="Heading2"/>
      </w:pPr>
      <w:bookmarkStart w:id="3" w:name="_Toc185545258"/>
      <w:r>
        <w:t>Authentication</w:t>
      </w:r>
      <w:bookmarkEnd w:id="3"/>
    </w:p>
    <w:p w14:paraId="2957EF75" w14:textId="77777777" w:rsidR="003318A2" w:rsidRDefault="00000000">
      <w:r>
        <w:t>The API uses a token-based authentication mechanism. Clients must obtain an access token via the `AuthController` and include it in the `Authorization` header of all subsequent requests. The format is:</w:t>
      </w:r>
      <w:r>
        <w:br/>
      </w:r>
      <w:r>
        <w:br/>
        <w:t>```</w:t>
      </w:r>
      <w:r>
        <w:br/>
        <w:t>Authorization: Bearer &lt;access_token&gt;</w:t>
      </w:r>
      <w:r>
        <w:br/>
        <w:t>```</w:t>
      </w:r>
    </w:p>
    <w:p w14:paraId="2D8A283B" w14:textId="77777777" w:rsidR="003318A2" w:rsidRDefault="00000000">
      <w:pPr>
        <w:pStyle w:val="Heading2"/>
      </w:pPr>
      <w:bookmarkStart w:id="4" w:name="_Toc185545259"/>
      <w:r>
        <w:lastRenderedPageBreak/>
        <w:t>1. AuthController - POST /auth/token</w:t>
      </w:r>
      <w:bookmarkEnd w:id="4"/>
    </w:p>
    <w:p w14:paraId="28363946" w14:textId="77777777" w:rsidR="003318A2" w:rsidRDefault="00000000">
      <w:r>
        <w:t>This endpoint is used to authenticate a user and retrieve an access token.</w:t>
      </w:r>
      <w:r>
        <w:br/>
      </w:r>
      <w:r>
        <w:br/>
        <w:t>**Request:**</w:t>
      </w:r>
      <w:r>
        <w:br/>
      </w:r>
      <w:r>
        <w:br/>
        <w:t>- **Headers:** None</w:t>
      </w:r>
      <w:r>
        <w:br/>
        <w:t>- **Body:** JSON object containing the following parameters:</w:t>
      </w:r>
      <w:r>
        <w:br/>
        <w:t>```json</w:t>
      </w:r>
      <w:r>
        <w:br/>
        <w:t>{</w:t>
      </w:r>
      <w:r>
        <w:br/>
        <w:t xml:space="preserve">    "username": "string",</w:t>
      </w:r>
      <w:r>
        <w:br/>
        <w:t xml:space="preserve">    "password": "string"</w:t>
      </w:r>
      <w:r>
        <w:br/>
        <w:t>}</w:t>
      </w:r>
      <w:r>
        <w:br/>
        <w:t>```</w:t>
      </w:r>
      <w:r>
        <w:br/>
      </w:r>
      <w:r>
        <w:br/>
        <w:t>**Response:**</w:t>
      </w:r>
      <w:r>
        <w:br/>
      </w:r>
      <w:r>
        <w:br/>
        <w:t>- **Headers:**</w:t>
      </w:r>
      <w:r>
        <w:br/>
        <w:t xml:space="preserve">  - `Content-Type: application/json`</w:t>
      </w:r>
      <w:r>
        <w:br/>
        <w:t>- **Body:** JSON object containing the access token:</w:t>
      </w:r>
      <w:r>
        <w:br/>
        <w:t>```json</w:t>
      </w:r>
      <w:r>
        <w:br/>
        <w:t>{</w:t>
      </w:r>
      <w:r>
        <w:br/>
        <w:t xml:space="preserve">    "access_token": "string"</w:t>
      </w:r>
      <w:r>
        <w:br/>
        <w:t>}</w:t>
      </w:r>
      <w:r>
        <w:br/>
        <w:t>```</w:t>
      </w:r>
      <w:r>
        <w:br/>
      </w:r>
      <w:r>
        <w:br/>
        <w:t>**Response Codes:**</w:t>
      </w:r>
      <w:r>
        <w:br/>
      </w:r>
      <w:r>
        <w:br/>
        <w:t>- `200 OK`: Token successfully generated.</w:t>
      </w:r>
      <w:r>
        <w:br/>
        <w:t>- `400 Bad Request`: Invalid username or password.</w:t>
      </w:r>
      <w:r>
        <w:br/>
        <w:t>- `500 Internal Server Error`: An unexpected error occurred.</w:t>
      </w:r>
    </w:p>
    <w:p w14:paraId="4340041A" w14:textId="77777777" w:rsidR="003318A2" w:rsidRDefault="00000000">
      <w:pPr>
        <w:pStyle w:val="Heading2"/>
      </w:pPr>
      <w:bookmarkStart w:id="5" w:name="_Toc185545260"/>
      <w:r>
        <w:t>2. CustomerController - POST /customer/check</w:t>
      </w:r>
      <w:bookmarkEnd w:id="5"/>
    </w:p>
    <w:p w14:paraId="09EA32D7" w14:textId="77777777" w:rsidR="003318A2" w:rsidRDefault="00000000">
      <w:r>
        <w:t>This endpoint validates the customer information provided in the request.</w:t>
      </w:r>
      <w:r>
        <w:br/>
      </w:r>
      <w:r>
        <w:br/>
        <w:t>**Request:**</w:t>
      </w:r>
      <w:r>
        <w:br/>
      </w:r>
      <w:r>
        <w:br/>
        <w:t>- **Headers:**</w:t>
      </w:r>
      <w:r>
        <w:br/>
        <w:t xml:space="preserve">  - `Authorization: Bearer &lt;access_token&gt;`</w:t>
      </w:r>
      <w:r>
        <w:br/>
        <w:t>- **Body:** JSON object containing the following parameters:</w:t>
      </w:r>
      <w:r>
        <w:br/>
        <w:t>```json</w:t>
      </w:r>
      <w:r>
        <w:br/>
        <w:t>{</w:t>
      </w:r>
      <w:r>
        <w:br/>
        <w:t xml:space="preserve">    "customerNo": "int",</w:t>
      </w:r>
      <w:r>
        <w:br/>
        <w:t xml:space="preserve">    "companyName": "string",</w:t>
      </w:r>
      <w:r>
        <w:br/>
      </w:r>
      <w:r>
        <w:lastRenderedPageBreak/>
        <w:t xml:space="preserve">    "cellPhone": "string",</w:t>
      </w:r>
      <w:r>
        <w:br/>
        <w:t xml:space="preserve">    "internetId": "string",</w:t>
      </w:r>
      <w:r>
        <w:br/>
        <w:t xml:space="preserve">    "iban": "string",</w:t>
      </w:r>
      <w:r>
        <w:br/>
        <w:t xml:space="preserve">    "taxNumber": "string"</w:t>
      </w:r>
      <w:r>
        <w:br/>
        <w:t>}</w:t>
      </w:r>
      <w:r>
        <w:br/>
        <w:t>```</w:t>
      </w:r>
      <w:r>
        <w:br/>
      </w:r>
      <w:r>
        <w:br/>
        <w:t>**Response:**</w:t>
      </w:r>
      <w:r>
        <w:br/>
      </w:r>
      <w:r>
        <w:br/>
        <w:t>- **Headers:**</w:t>
      </w:r>
      <w:r>
        <w:br/>
        <w:t xml:space="preserve">  - `Content-Type: application/json`</w:t>
      </w:r>
      <w:r>
        <w:br/>
        <w:t>- **Body:** JSON object containing the validation result:</w:t>
      </w:r>
      <w:r>
        <w:br/>
        <w:t>```json</w:t>
      </w:r>
      <w:r>
        <w:br/>
        <w:t>{</w:t>
      </w:r>
      <w:r>
        <w:br/>
        <w:t xml:space="preserve">    "flag": "boolean"</w:t>
      </w:r>
      <w:r>
        <w:br/>
        <w:t>}</w:t>
      </w:r>
      <w:r>
        <w:br/>
        <w:t>```</w:t>
      </w:r>
      <w:r>
        <w:br/>
      </w:r>
      <w:r>
        <w:br/>
        <w:t>**Response Codes:**</w:t>
      </w:r>
      <w:r>
        <w:br/>
      </w:r>
      <w:r>
        <w:br/>
        <w:t>- `200 OK`: Customer validation completed.</w:t>
      </w:r>
      <w:r>
        <w:br/>
        <w:t>- `400 Bad Request`: Invalid or missing parameters.</w:t>
      </w:r>
      <w:r>
        <w:br/>
        <w:t>- `401 Unauthorized`: Missing or invalid token.</w:t>
      </w:r>
      <w:r>
        <w:br/>
        <w:t>- `500 Internal Server Error`: An unexpected error occurred.</w:t>
      </w:r>
    </w:p>
    <w:p w14:paraId="78AD09F7" w14:textId="77777777" w:rsidR="003318A2" w:rsidRDefault="00000000">
      <w:pPr>
        <w:pStyle w:val="Heading2"/>
      </w:pPr>
      <w:bookmarkStart w:id="6" w:name="_Toc185545261"/>
      <w:r>
        <w:t>Example Usage</w:t>
      </w:r>
      <w:bookmarkEnd w:id="6"/>
    </w:p>
    <w:p w14:paraId="21643AD9" w14:textId="77777777" w:rsidR="003318A2" w:rsidRDefault="00000000">
      <w:r>
        <w:t>### 1. Obtain Token</w:t>
      </w:r>
      <w:r>
        <w:br/>
      </w:r>
      <w:r>
        <w:br/>
        <w:t>**Request:**</w:t>
      </w:r>
      <w:r>
        <w:br/>
      </w:r>
      <w:r>
        <w:br/>
        <w:t>```</w:t>
      </w:r>
      <w:r>
        <w:br/>
        <w:t>POST /auth/token</w:t>
      </w:r>
      <w:r>
        <w:br/>
        <w:t>Content-Type: application/json</w:t>
      </w:r>
      <w:r>
        <w:br/>
      </w:r>
      <w:r>
        <w:br/>
        <w:t>{</w:t>
      </w:r>
      <w:r>
        <w:br/>
        <w:t xml:space="preserve">    "username": "user1",</w:t>
      </w:r>
      <w:r>
        <w:br/>
        <w:t xml:space="preserve">    "password": "password123"</w:t>
      </w:r>
      <w:r>
        <w:br/>
        <w:t>}</w:t>
      </w:r>
      <w:r>
        <w:br/>
        <w:t>```</w:t>
      </w:r>
      <w:r>
        <w:br/>
      </w:r>
      <w:r>
        <w:br/>
        <w:t>**Response:**</w:t>
      </w:r>
      <w:r>
        <w:br/>
      </w:r>
      <w:r>
        <w:br/>
        <w:t>```</w:t>
      </w:r>
      <w:r>
        <w:br/>
      </w:r>
      <w:r>
        <w:lastRenderedPageBreak/>
        <w:t>200 OK</w:t>
      </w:r>
      <w:r>
        <w:br/>
        <w:t>Content-Type: application/json</w:t>
      </w:r>
      <w:r>
        <w:br/>
      </w:r>
      <w:r>
        <w:br/>
        <w:t>{</w:t>
      </w:r>
      <w:r>
        <w:br/>
        <w:t xml:space="preserve">    "access_token": "eyJhbGciOiJIUzI1NiIsInR5cCI6IkpXVCJ9..."</w:t>
      </w:r>
      <w:r>
        <w:br/>
        <w:t>}</w:t>
      </w:r>
      <w:r>
        <w:br/>
        <w:t>```</w:t>
      </w:r>
      <w:r>
        <w:br/>
      </w:r>
      <w:r>
        <w:br/>
        <w:t>### 2. Validate Customer</w:t>
      </w:r>
      <w:r>
        <w:br/>
      </w:r>
      <w:r>
        <w:br/>
        <w:t>**Request:**</w:t>
      </w:r>
      <w:r>
        <w:br/>
      </w:r>
      <w:r>
        <w:br/>
        <w:t>```</w:t>
      </w:r>
      <w:r>
        <w:br/>
        <w:t>POST /customer/check</w:t>
      </w:r>
      <w:r>
        <w:br/>
        <w:t>Authorization: Bearer eyJhbGciOiJIUzI1NiIsInR5cCI6IkpXVCJ9...</w:t>
      </w:r>
      <w:r>
        <w:br/>
        <w:t>Content-Type: application/json</w:t>
      </w:r>
      <w:r>
        <w:br/>
      </w:r>
      <w:r>
        <w:br/>
        <w:t>{</w:t>
      </w:r>
      <w:r>
        <w:br/>
        <w:t xml:space="preserve">    "customerNo": 12345,</w:t>
      </w:r>
      <w:r>
        <w:br/>
        <w:t xml:space="preserve">    "companyName": "Acme Corp",</w:t>
      </w:r>
      <w:r>
        <w:br/>
        <w:t xml:space="preserve">    "cellPhone": "555-1234",</w:t>
      </w:r>
      <w:r>
        <w:br/>
        <w:t xml:space="preserve">    "internetId": "abc123",</w:t>
      </w:r>
      <w:r>
        <w:br/>
        <w:t xml:space="preserve">    "iban": "DE89370400440532013000",</w:t>
      </w:r>
      <w:r>
        <w:br/>
        <w:t xml:space="preserve">    "taxNumber": "123456789"</w:t>
      </w:r>
      <w:r>
        <w:br/>
        <w:t>}</w:t>
      </w:r>
      <w:r>
        <w:br/>
        <w:t>```</w:t>
      </w:r>
      <w:r>
        <w:br/>
      </w:r>
      <w:r>
        <w:br/>
        <w:t>**Response:**</w:t>
      </w:r>
      <w:r>
        <w:br/>
      </w:r>
      <w:r>
        <w:br/>
        <w:t>```</w:t>
      </w:r>
      <w:r>
        <w:br/>
        <w:t>200 OK</w:t>
      </w:r>
      <w:r>
        <w:br/>
        <w:t>Content-Type: application/json</w:t>
      </w:r>
      <w:r>
        <w:br/>
      </w:r>
      <w:r>
        <w:br/>
        <w:t>{</w:t>
      </w:r>
      <w:r>
        <w:br/>
        <w:t xml:space="preserve">    "flag": true</w:t>
      </w:r>
      <w:r>
        <w:br/>
        <w:t>}</w:t>
      </w:r>
      <w:r>
        <w:br/>
        <w:t>```</w:t>
      </w:r>
    </w:p>
    <w:p w14:paraId="1D3262E3" w14:textId="77777777" w:rsidR="003318A2" w:rsidRDefault="00000000">
      <w:pPr>
        <w:pStyle w:val="Heading2"/>
      </w:pPr>
      <w:bookmarkStart w:id="7" w:name="_Toc185545262"/>
      <w:r>
        <w:t>Error Handling</w:t>
      </w:r>
      <w:bookmarkEnd w:id="7"/>
    </w:p>
    <w:p w14:paraId="31085FF4" w14:textId="77777777" w:rsidR="003318A2" w:rsidRDefault="00000000">
      <w:r>
        <w:t>All errors will return a JSON object with the following structure:</w:t>
      </w:r>
      <w:r>
        <w:br/>
      </w:r>
      <w:r>
        <w:br/>
        <w:t>```json</w:t>
      </w:r>
      <w:r>
        <w:br/>
        <w:t>{</w:t>
      </w:r>
      <w:r>
        <w:br/>
      </w:r>
      <w:r>
        <w:lastRenderedPageBreak/>
        <w:t xml:space="preserve">    "error": "string",</w:t>
      </w:r>
      <w:r>
        <w:br/>
        <w:t xml:space="preserve">    "message": "string"</w:t>
      </w:r>
      <w:r>
        <w:br/>
        <w:t>}</w:t>
      </w:r>
      <w:r>
        <w:br/>
        <w:t>```</w:t>
      </w:r>
      <w:r>
        <w:br/>
      </w:r>
      <w:r>
        <w:br/>
        <w:t>Example:</w:t>
      </w:r>
      <w:r>
        <w:br/>
      </w:r>
      <w:r>
        <w:br/>
        <w:t>```</w:t>
      </w:r>
      <w:r>
        <w:br/>
        <w:t>400 Bad Request</w:t>
      </w:r>
      <w:r>
        <w:br/>
        <w:t>Content-Type: application/json</w:t>
      </w:r>
      <w:r>
        <w:br/>
      </w:r>
      <w:r>
        <w:br/>
        <w:t>{</w:t>
      </w:r>
      <w:r>
        <w:br/>
        <w:t xml:space="preserve">    "error": "InvalidParameter",</w:t>
      </w:r>
      <w:r>
        <w:br/>
        <w:t xml:space="preserve">    "message": "The parameter 'customerNo' is required."</w:t>
      </w:r>
      <w:r>
        <w:br/>
        <w:t>}</w:t>
      </w:r>
      <w:r>
        <w:br/>
        <w:t>```</w:t>
      </w:r>
    </w:p>
    <w:p w14:paraId="2955E40A" w14:textId="77777777" w:rsidR="003318A2" w:rsidRDefault="00000000">
      <w:pPr>
        <w:pStyle w:val="Heading2"/>
      </w:pPr>
      <w:bookmarkStart w:id="8" w:name="_Toc185545263"/>
      <w:r>
        <w:t>Contact</w:t>
      </w:r>
      <w:bookmarkEnd w:id="8"/>
    </w:p>
    <w:p w14:paraId="5F1A29A6" w14:textId="77777777" w:rsidR="003318A2" w:rsidRDefault="00000000">
      <w:r>
        <w:t>For support, please contact the API team at `support@example.com`.</w:t>
      </w:r>
    </w:p>
    <w:sectPr w:rsidR="003318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313933">
    <w:abstractNumId w:val="8"/>
  </w:num>
  <w:num w:numId="2" w16cid:durableId="1313683611">
    <w:abstractNumId w:val="6"/>
  </w:num>
  <w:num w:numId="3" w16cid:durableId="239026907">
    <w:abstractNumId w:val="5"/>
  </w:num>
  <w:num w:numId="4" w16cid:durableId="2001422319">
    <w:abstractNumId w:val="4"/>
  </w:num>
  <w:num w:numId="5" w16cid:durableId="281618543">
    <w:abstractNumId w:val="7"/>
  </w:num>
  <w:num w:numId="6" w16cid:durableId="721179440">
    <w:abstractNumId w:val="3"/>
  </w:num>
  <w:num w:numId="7" w16cid:durableId="359550241">
    <w:abstractNumId w:val="2"/>
  </w:num>
  <w:num w:numId="8" w16cid:durableId="1552420523">
    <w:abstractNumId w:val="1"/>
  </w:num>
  <w:num w:numId="9" w16cid:durableId="4222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39E"/>
    <w:rsid w:val="00326F90"/>
    <w:rsid w:val="003318A2"/>
    <w:rsid w:val="00947117"/>
    <w:rsid w:val="00AA1D8D"/>
    <w:rsid w:val="00B47730"/>
    <w:rsid w:val="00CB0664"/>
    <w:rsid w:val="00DE32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DACA0"/>
  <w14:defaultImageDpi w14:val="300"/>
  <w15:docId w15:val="{F19DA4A1-AE6D-486B-814F-DCDFD7C3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E32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32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3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Fatih Emirhan Güngör</cp:lastModifiedBy>
  <cp:revision>2</cp:revision>
  <dcterms:created xsi:type="dcterms:W3CDTF">2013-12-23T23:15:00Z</dcterms:created>
  <dcterms:modified xsi:type="dcterms:W3CDTF">2024-12-19T21:20:00Z</dcterms:modified>
  <cp:category/>
</cp:coreProperties>
</file>